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501650</wp:posOffset>
            </wp:positionH>
            <wp:positionV relativeFrom="page">
              <wp:posOffset>444500</wp:posOffset>
            </wp:positionV>
            <wp:extent cx="723900" cy="7239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504190</wp:posOffset>
            </wp:positionH>
            <wp:positionV relativeFrom="page">
              <wp:posOffset>6906259</wp:posOffset>
            </wp:positionV>
            <wp:extent cx="6624319" cy="254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19" cy="25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46" w:after="0"/>
        <w:ind w:left="0" w:right="0"/>
      </w:pPr>
    </w:p>
    <w:p>
      <w:pPr>
        <w:autoSpaceDN w:val="0"/>
        <w:tabs>
          <w:tab w:pos="9200" w:val="left"/>
        </w:tabs>
        <w:autoSpaceDE w:val="0"/>
        <w:widowControl/>
        <w:spacing w:line="198" w:lineRule="exact" w:before="0" w:after="44"/>
        <w:ind w:left="1958" w:right="0" w:firstLine="0"/>
        <w:jc w:val="left"/>
      </w:pPr>
      <w:r>
        <w:rPr>
          <w:spacing w:val="-10"/>
          <w:w w:val="98.93931027116447"/>
          <w:rFonts w:ascii="SFRB1440" w:hAnsi="SFRB1440" w:eastAsia="SFRB1440"/>
          <w:b/>
          <w:color w:val="000000"/>
          <w:sz w:val="29"/>
        </w:rPr>
        <w:t xml:space="preserve">Your Name </w:t>
      </w:r>
      <w:r>
        <w:tab/>
      </w:r>
      <w:r>
        <w:rPr>
          <w:spacing w:val="-10"/>
          <w:rFonts w:ascii="SFRM1095" w:hAnsi="SFRM1095" w:eastAsia="SFRM1095"/>
          <w:color w:val="000000"/>
          <w:sz w:val="22"/>
        </w:rPr>
        <w:t>+91-xxxxxxxxxx</w:t>
      </w:r>
    </w:p>
    <w:p>
      <w:pPr>
        <w:sectPr>
          <w:pgSz w:w="11906" w:h="16838"/>
          <w:pgMar w:top="240" w:right="240" w:bottom="188" w:left="240" w:header="720" w:footer="720" w:gutter="0"/>
          <w:cols/>
          <w:docGrid w:linePitch="360"/>
        </w:sectPr>
      </w:pPr>
    </w:p>
    <w:p>
      <w:pPr>
        <w:autoSpaceDN w:val="0"/>
        <w:tabs>
          <w:tab w:pos="8754" w:val="left"/>
        </w:tabs>
        <w:autoSpaceDE w:val="0"/>
        <w:widowControl/>
        <w:spacing w:line="198" w:lineRule="exact" w:before="14" w:after="0"/>
        <w:ind w:left="1958" w:right="0" w:firstLine="0"/>
        <w:jc w:val="left"/>
      </w:pPr>
      <w:r>
        <w:rPr>
          <w:spacing w:val="-10"/>
          <w:rFonts w:ascii="SFRM1095" w:hAnsi="SFRM1095" w:eastAsia="SFRM1095"/>
          <w:color w:val="000000"/>
          <w:sz w:val="22"/>
        </w:rPr>
        <w:t xml:space="preserve">Roll No.: xxxxxxx </w:t>
      </w:r>
      <w:r>
        <w:tab/>
      </w:r>
      <w:hyperlink r:id="rId9" w:history="1">
        <w:r>
          <w:rPr>
            <w:rStyle w:val="Hyperlink"/>
            <w:rFonts w:ascii="SFRM1095" w:hAnsi="SFRM1095" w:eastAsia="SFRM1095" w:cs="SFRM1095"/>
            <w:sz w:val="21.818199157714844"/>
            <w:color w:val="000000"/>
            <w:spacing w:val="-10"/>
          </w:rPr>
          <w:t>youremail@email.com</w:t>
        </w:r>
      </w:hyperlink>
    </w:p>
    <w:p>
      <w:pPr>
        <w:autoSpaceDN w:val="0"/>
        <w:tabs>
          <w:tab w:pos="8516" w:val="left"/>
        </w:tabs>
        <w:autoSpaceDE w:val="0"/>
        <w:widowControl/>
        <w:spacing w:line="200" w:lineRule="exact" w:before="66" w:after="0"/>
        <w:ind w:left="1958" w:right="0" w:firstLine="0"/>
        <w:jc w:val="left"/>
      </w:pPr>
      <w:r>
        <w:rPr>
          <w:spacing w:val="-10"/>
          <w:rFonts w:ascii="SFRM1095" w:hAnsi="SFRM1095" w:eastAsia="SFRM1095"/>
          <w:color w:val="000000"/>
          <w:sz w:val="22"/>
        </w:rPr>
        <w:t xml:space="preserve">Your Program </w:t>
      </w:r>
      <w:r>
        <w:tab/>
      </w:r>
      <w:hyperlink r:id="rId10" w:history="1">
        <w:r>
          <w:rPr>
            <w:rStyle w:val="Hyperlink"/>
            <w:rFonts w:ascii="SFRM1095" w:hAnsi="SFRM1095" w:eastAsia="SFRM1095" w:cs="SFRM1095"/>
            <w:sz w:val="21.818199157714844"/>
            <w:color w:val="000000"/>
            <w:spacing w:val="-10"/>
          </w:rPr>
          <w:t>official</w:t>
        </w:r>
      </w:hyperlink>
      <w:hyperlink r:id="rId10" w:history="1">
        <w:r>
          <w:rPr>
            <w:rStyle w:val="Hyperlink"/>
            <w:rFonts w:ascii="SFRM1095" w:hAnsi="SFRM1095" w:eastAsia="SFRM1095" w:cs="SFRM1095"/>
            <w:sz w:val="21.818199157714844"/>
            <w:color w:val="000000"/>
            <w:spacing w:val="-10"/>
          </w:rPr>
          <w:t>email@vssut.ac.</w:t>
        </w:r>
      </w:hyperlink>
      <w:r>
        <w:rPr>
          <w:spacing w:val="-10"/>
          <w:rFonts w:ascii="SFRM1095" w:hAnsi="SFRM1095" w:eastAsia="SFRM1095"/>
          <w:color w:val="000000"/>
          <w:sz w:val="22"/>
        </w:rPr>
        <w:t>in</w:t>
      </w:r>
    </w:p>
    <w:p>
      <w:pPr>
        <w:autoSpaceDN w:val="0"/>
        <w:tabs>
          <w:tab w:pos="9394" w:val="left"/>
        </w:tabs>
        <w:autoSpaceDE w:val="0"/>
        <w:widowControl/>
        <w:spacing w:line="196" w:lineRule="exact" w:before="34" w:after="0"/>
        <w:ind w:left="1958" w:right="0" w:firstLine="0"/>
        <w:jc w:val="left"/>
      </w:pPr>
      <w:r>
        <w:rPr>
          <w:spacing w:val="-10"/>
          <w:rFonts w:ascii="SFRM1095" w:hAnsi="SFRM1095" w:eastAsia="SFRM1095"/>
          <w:color w:val="000000"/>
          <w:sz w:val="22"/>
        </w:rPr>
        <w:t xml:space="preserve">Your Course </w:t>
      </w:r>
      <w:r>
        <w:tab/>
      </w:r>
      <w:hyperlink r:id="rId11" w:history="1">
        <w:r>
          <w:rPr>
            <w:rStyle w:val="Hyperlink"/>
            <w:rFonts w:ascii="SFRM1095" w:hAnsi="SFRM1095" w:eastAsia="SFRM1095" w:cs="SFRM1095"/>
            <w:sz w:val="21.818199157714844"/>
            <w:color w:val="000000"/>
            <w:spacing w:val="-10"/>
          </w:rPr>
          <w:t>GitHub Profi</w:t>
        </w:r>
      </w:hyperlink>
      <w:hyperlink r:id="rId11" w:history="1">
        <w:r>
          <w:rPr>
            <w:rStyle w:val="Hyperlink"/>
            <w:rFonts w:ascii="SFRM1095" w:hAnsi="SFRM1095" w:eastAsia="SFRM1095" w:cs="SFRM1095"/>
            <w:sz w:val="21.818199157714844"/>
            <w:color w:val="000000"/>
            <w:spacing w:val="-10"/>
          </w:rPr>
          <w:t>l</w:t>
        </w:r>
      </w:hyperlink>
      <w:r>
        <w:rPr>
          <w:spacing w:val="-10"/>
          <w:rFonts w:ascii="SFRM1095" w:hAnsi="SFRM1095" w:eastAsia="SFRM1095"/>
          <w:color w:val="000000"/>
          <w:sz w:val="22"/>
        </w:rPr>
        <w:t>e</w:t>
      </w:r>
    </w:p>
    <w:p>
      <w:pPr>
        <w:autoSpaceDN w:val="0"/>
        <w:tabs>
          <w:tab w:pos="9272" w:val="left"/>
        </w:tabs>
        <w:autoSpaceDE w:val="0"/>
        <w:widowControl/>
        <w:spacing w:line="200" w:lineRule="exact" w:before="74" w:after="0"/>
        <w:ind w:left="1958" w:right="0" w:firstLine="0"/>
        <w:jc w:val="left"/>
      </w:pPr>
      <w:r>
        <w:rPr>
          <w:spacing w:val="-10"/>
          <w:rFonts w:ascii="SFRM1095" w:hAnsi="SFRM1095" w:eastAsia="SFRM1095"/>
          <w:color w:val="000000"/>
          <w:sz w:val="22"/>
        </w:rPr>
        <w:t xml:space="preserve">Veer Surendra Sai University of Technology, Burla </w:t>
      </w:r>
      <w:r>
        <w:tab/>
      </w:r>
      <w:hyperlink r:id="rId11" w:history="1">
        <w:r>
          <w:rPr>
            <w:rStyle w:val="Hyperlink"/>
            <w:rFonts w:ascii="SFRM1095" w:hAnsi="SFRM1095" w:eastAsia="SFRM1095" w:cs="SFRM1095"/>
            <w:sz w:val="21.818199157714844"/>
            <w:color w:val="000000"/>
            <w:spacing w:val="-10"/>
          </w:rPr>
          <w:t>LinkedIn Profil</w:t>
        </w:r>
      </w:hyperlink>
      <w:r>
        <w:rPr>
          <w:spacing w:val="-10"/>
          <w:rFonts w:ascii="SFRM1095" w:hAnsi="SFRM1095" w:eastAsia="SFRM1095"/>
          <w:color w:val="000000"/>
          <w:sz w:val="22"/>
        </w:rPr>
        <w:t>e</w:t>
      </w:r>
    </w:p>
    <w:p>
      <w:pPr>
        <w:autoSpaceDN w:val="0"/>
        <w:autoSpaceDE w:val="0"/>
        <w:widowControl/>
        <w:spacing w:line="166" w:lineRule="exact" w:before="336" w:after="82"/>
        <w:ind w:left="554" w:right="0" w:firstLine="0"/>
        <w:jc w:val="left"/>
      </w:pPr>
      <w:r>
        <w:rPr>
          <w:spacing w:val="-10"/>
          <w:rFonts w:ascii="SFXC1200" w:hAnsi="SFXC1200" w:eastAsia="SFXC1200"/>
          <w:b/>
          <w:color w:val="000000"/>
          <w:sz w:val="24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4" w:type="dxa"/>
      </w:tblPr>
      <w:tblGrid>
        <w:gridCol w:w="5986" w:type="dxa"/>
        <w:gridCol w:w="4445" w:type="dxa"/>
      </w:tblGrid>
      <w:tr>
        <w:trPr>
          <w:trHeight w:hRule="exact" w:val="360"/>
        </w:trPr>
        <w:tc>
          <w:tcPr>
            <w:tcW w:type="dxa" w:w="5986"/>
            <w:tcBorders>
              <w:top w:sz="3.184000015258789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42" w:after="0"/>
              <w:ind w:left="0" w:right="0" w:firstLine="0"/>
              <w:jc w:val="left"/>
            </w:pPr>
            <w:r>
              <w:rPr>
                <w:spacing w:val="-10"/>
                <w:rFonts w:ascii="LMMathSymbols6" w:hAnsi="LMMathSymbols6" w:eastAsia="LMMathSymbols6"/>
                <w:i/>
                <w:color w:val="000000"/>
                <w:sz w:val="12"/>
              </w:rPr>
              <w:t>•</w:t>
            </w:r>
            <w:r>
              <w:rPr>
                <w:spacing w:val="-10"/>
                <w:rFonts w:ascii="SFRB1095" w:hAnsi="SFRB1095" w:eastAsia="SFRB1095"/>
                <w:b/>
                <w:color w:val="000000"/>
                <w:sz w:val="22"/>
              </w:rPr>
              <w:t>Your Institute Name</w:t>
            </w:r>
          </w:p>
        </w:tc>
        <w:tc>
          <w:tcPr>
            <w:tcW w:type="dxa" w:w="4446"/>
            <w:tcBorders>
              <w:top w:sz="3.184000015258789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72" w:after="0"/>
              <w:ind w:left="0" w:right="152" w:firstLine="0"/>
              <w:jc w:val="right"/>
            </w:pPr>
            <w:r>
              <w:rPr>
                <w:spacing w:val="-10"/>
                <w:rFonts w:ascii="SFTI0900" w:hAnsi="SFTI0900" w:eastAsia="SFTI0900"/>
                <w:i/>
                <w:color w:val="000000"/>
                <w:sz w:val="18"/>
              </w:rPr>
              <w:t>Year</w:t>
            </w:r>
          </w:p>
        </w:tc>
      </w:tr>
    </w:tbl>
    <w:p>
      <w:pPr>
        <w:autoSpaceDN w:val="0"/>
        <w:tabs>
          <w:tab w:pos="8936" w:val="left"/>
        </w:tabs>
        <w:autoSpaceDE w:val="0"/>
        <w:widowControl/>
        <w:spacing w:line="180" w:lineRule="exact" w:before="54" w:after="0"/>
        <w:ind w:left="630" w:right="0" w:firstLine="0"/>
        <w:jc w:val="left"/>
      </w:pPr>
      <w:r>
        <w:rPr>
          <w:spacing w:val="-10"/>
          <w:rFonts w:ascii="SFTI0900" w:hAnsi="SFTI0900" w:eastAsia="SFTI0900"/>
          <w:i/>
          <w:color w:val="000000"/>
          <w:sz w:val="18"/>
        </w:rPr>
        <w:t xml:space="preserve">Your Degree and Course name </w:t>
      </w:r>
      <w:r>
        <w:tab/>
      </w:r>
      <w:r>
        <w:rPr>
          <w:spacing w:val="-10"/>
          <w:rFonts w:ascii="SFRM0900" w:hAnsi="SFRM0900" w:eastAsia="SFRM0900"/>
          <w:color w:val="000000"/>
          <w:sz w:val="18"/>
        </w:rPr>
        <w:t>CGPA/Percentage: xxx</w:t>
      </w:r>
    </w:p>
    <w:p>
      <w:pPr>
        <w:autoSpaceDN w:val="0"/>
        <w:tabs>
          <w:tab w:pos="10464" w:val="left"/>
        </w:tabs>
        <w:autoSpaceDE w:val="0"/>
        <w:widowControl/>
        <w:spacing w:line="196" w:lineRule="exact" w:before="166" w:after="0"/>
        <w:ind w:left="554" w:right="0" w:firstLine="0"/>
        <w:jc w:val="left"/>
      </w:pPr>
      <w:r>
        <w:rPr>
          <w:spacing w:val="-10"/>
          <w:rFonts w:ascii="LMMathSymbols6" w:hAnsi="LMMathSymbols6" w:eastAsia="LMMathSymbols6"/>
          <w:i/>
          <w:color w:val="000000"/>
          <w:sz w:val="12"/>
        </w:rPr>
        <w:t>•</w:t>
      </w:r>
      <w:r>
        <w:rPr>
          <w:spacing w:val="-10"/>
          <w:rFonts w:ascii="SFRB1095" w:hAnsi="SFRB1095" w:eastAsia="SFRB1095"/>
          <w:b/>
          <w:color w:val="000000"/>
          <w:sz w:val="22"/>
        </w:rPr>
        <w:t xml:space="preserve">Your College Name </w:t>
      </w:r>
      <w:r>
        <w:tab/>
      </w:r>
      <w:r>
        <w:rPr>
          <w:spacing w:val="-10"/>
          <w:rFonts w:ascii="SFTI0900" w:hAnsi="SFTI0900" w:eastAsia="SFTI0900"/>
          <w:i/>
          <w:color w:val="000000"/>
          <w:sz w:val="18"/>
        </w:rPr>
        <w:t>Year</w:t>
      </w:r>
    </w:p>
    <w:p>
      <w:pPr>
        <w:autoSpaceDN w:val="0"/>
        <w:tabs>
          <w:tab w:pos="8936" w:val="left"/>
        </w:tabs>
        <w:autoSpaceDE w:val="0"/>
        <w:widowControl/>
        <w:spacing w:line="180" w:lineRule="exact" w:before="76" w:after="0"/>
        <w:ind w:left="630" w:right="0" w:firstLine="0"/>
        <w:jc w:val="left"/>
      </w:pPr>
      <w:r>
        <w:rPr>
          <w:spacing w:val="-10"/>
          <w:rFonts w:ascii="SFTI0900" w:hAnsi="SFTI0900" w:eastAsia="SFTI0900"/>
          <w:i/>
          <w:color w:val="000000"/>
          <w:sz w:val="18"/>
        </w:rPr>
        <w:t xml:space="preserve">Board of Intermediate Education, State </w:t>
      </w:r>
      <w:r>
        <w:tab/>
      </w:r>
      <w:r>
        <w:rPr>
          <w:spacing w:val="-10"/>
          <w:rFonts w:ascii="SFRM0900" w:hAnsi="SFRM0900" w:eastAsia="SFRM0900"/>
          <w:color w:val="000000"/>
          <w:sz w:val="18"/>
        </w:rPr>
        <w:t>CGPA/Percentage: xxx</w:t>
      </w:r>
    </w:p>
    <w:p>
      <w:pPr>
        <w:autoSpaceDN w:val="0"/>
        <w:tabs>
          <w:tab w:pos="10464" w:val="left"/>
        </w:tabs>
        <w:autoSpaceDE w:val="0"/>
        <w:widowControl/>
        <w:spacing w:line="156" w:lineRule="exact" w:before="164" w:after="134"/>
        <w:ind w:left="554" w:right="0" w:firstLine="0"/>
        <w:jc w:val="left"/>
      </w:pPr>
      <w:r>
        <w:rPr>
          <w:spacing w:val="-10"/>
          <w:rFonts w:ascii="LMMathSymbols6" w:hAnsi="LMMathSymbols6" w:eastAsia="LMMathSymbols6"/>
          <w:i/>
          <w:color w:val="000000"/>
          <w:sz w:val="12"/>
        </w:rPr>
        <w:t>•</w:t>
      </w:r>
      <w:r>
        <w:rPr>
          <w:spacing w:val="-10"/>
          <w:rFonts w:ascii="SFRB1095" w:hAnsi="SFRB1095" w:eastAsia="SFRB1095"/>
          <w:b/>
          <w:color w:val="000000"/>
          <w:sz w:val="22"/>
        </w:rPr>
        <w:t xml:space="preserve">Your School name </w:t>
      </w:r>
      <w:r>
        <w:tab/>
      </w:r>
      <w:r>
        <w:rPr>
          <w:spacing w:val="-10"/>
          <w:rFonts w:ascii="SFTI0900" w:hAnsi="SFTI0900" w:eastAsia="SFTI0900"/>
          <w:i/>
          <w:color w:val="000000"/>
          <w:sz w:val="18"/>
        </w:rPr>
        <w:t>Year</w:t>
      </w:r>
    </w:p>
    <w:p>
      <w:pPr>
        <w:sectPr>
          <w:type w:val="continuous"/>
          <w:pgSz w:w="11906" w:h="16838"/>
          <w:pgMar w:top="240" w:right="240" w:bottom="188" w:left="240" w:header="720" w:footer="720" w:gutter="0"/>
          <w:cols/>
          <w:docGrid w:linePitch="360"/>
        </w:sectPr>
      </w:pPr>
    </w:p>
    <w:p>
      <w:pPr>
        <w:autoSpaceDN w:val="0"/>
        <w:tabs>
          <w:tab w:pos="8936" w:val="left"/>
        </w:tabs>
        <w:autoSpaceDE w:val="0"/>
        <w:widowControl/>
        <w:spacing w:line="162" w:lineRule="exact" w:before="0" w:after="0"/>
        <w:ind w:left="630" w:right="0" w:firstLine="0"/>
        <w:jc w:val="left"/>
      </w:pPr>
      <w:r>
        <w:rPr>
          <w:spacing w:val="-10"/>
          <w:rFonts w:ascii="SFTI0900" w:hAnsi="SFTI0900" w:eastAsia="SFTI0900"/>
          <w:i/>
          <w:color w:val="000000"/>
          <w:sz w:val="18"/>
        </w:rPr>
        <w:t xml:space="preserve">Board of Secondary Education, State </w:t>
      </w:r>
      <w:r>
        <w:tab/>
      </w:r>
      <w:r>
        <w:rPr>
          <w:spacing w:val="-10"/>
          <w:rFonts w:ascii="SFRM0900" w:hAnsi="SFRM0900" w:eastAsia="SFRM0900"/>
          <w:color w:val="000000"/>
          <w:sz w:val="18"/>
        </w:rPr>
        <w:t>CGPA/Percentage: xxx</w:t>
      </w:r>
    </w:p>
    <w:p>
      <w:pPr>
        <w:autoSpaceDN w:val="0"/>
        <w:autoSpaceDE w:val="0"/>
        <w:widowControl/>
        <w:spacing w:line="164" w:lineRule="exact" w:before="244" w:after="82"/>
        <w:ind w:left="554" w:right="0" w:firstLine="0"/>
        <w:jc w:val="left"/>
      </w:pPr>
      <w:r>
        <w:rPr>
          <w:spacing w:val="-10"/>
          <w:rFonts w:ascii="SFXC1200" w:hAnsi="SFXC1200" w:eastAsia="SFXC1200"/>
          <w:b/>
          <w:color w:val="000000"/>
          <w:sz w:val="24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4" w:type="dxa"/>
      </w:tblPr>
      <w:tblGrid>
        <w:gridCol w:w="5466" w:type="dxa"/>
        <w:gridCol w:w="4965" w:type="dxa"/>
      </w:tblGrid>
      <w:tr>
        <w:trPr>
          <w:trHeight w:hRule="exact" w:val="394"/>
        </w:trPr>
        <w:tc>
          <w:tcPr>
            <w:tcW w:type="dxa" w:w="5466"/>
            <w:tcBorders>
              <w:top w:sz="3.184000015258789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42" w:after="0"/>
              <w:ind w:left="0" w:right="0" w:firstLine="0"/>
              <w:jc w:val="left"/>
            </w:pPr>
            <w:r>
              <w:rPr>
                <w:spacing w:val="-10"/>
                <w:rFonts w:ascii="LMMathSymbols6" w:hAnsi="LMMathSymbols6" w:eastAsia="LMMathSymbols6"/>
                <w:i/>
                <w:color w:val="000000"/>
                <w:sz w:val="12"/>
              </w:rPr>
              <w:t>•</w:t>
            </w:r>
            <w:r>
              <w:rPr>
                <w:spacing w:val="-10"/>
                <w:rFonts w:ascii="SFRB1095" w:hAnsi="SFRB1095" w:eastAsia="SFRB1095"/>
                <w:b/>
                <w:color w:val="000000"/>
                <w:sz w:val="22"/>
              </w:rPr>
              <w:t>Company Name</w:t>
            </w:r>
          </w:p>
        </w:tc>
        <w:tc>
          <w:tcPr>
            <w:tcW w:type="dxa" w:w="4966"/>
            <w:tcBorders>
              <w:top w:sz="3.184000015258789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70" w:after="0"/>
              <w:ind w:left="0" w:right="148" w:firstLine="0"/>
              <w:jc w:val="right"/>
            </w:pPr>
            <w:r>
              <w:rPr>
                <w:spacing w:val="-10"/>
                <w:rFonts w:ascii="SFTI0900" w:hAnsi="SFTI0900" w:eastAsia="SFTI0900"/>
                <w:i/>
                <w:color w:val="000000"/>
                <w:sz w:val="18"/>
              </w:rPr>
              <w:t>Event dates</w:t>
            </w:r>
          </w:p>
        </w:tc>
      </w:tr>
    </w:tbl>
    <w:p>
      <w:pPr>
        <w:autoSpaceDN w:val="0"/>
        <w:tabs>
          <w:tab w:pos="730" w:val="left"/>
          <w:tab w:pos="10504" w:val="left"/>
        </w:tabs>
        <w:autoSpaceDE w:val="0"/>
        <w:widowControl/>
        <w:spacing w:line="236" w:lineRule="exact" w:before="0" w:after="0"/>
        <w:ind w:left="630" w:right="432" w:firstLine="0"/>
        <w:jc w:val="left"/>
      </w:pPr>
      <w:r>
        <w:rPr>
          <w:spacing w:val="-10"/>
          <w:rFonts w:ascii="SFTI0900" w:hAnsi="SFTI0900" w:eastAsia="SFTI0900"/>
          <w:i/>
          <w:color w:val="000000"/>
          <w:sz w:val="18"/>
        </w:rPr>
        <w:t xml:space="preserve">Your Role </w:t>
      </w:r>
      <w:r>
        <w:tab/>
      </w:r>
      <w:r>
        <w:rPr>
          <w:spacing w:val="-10"/>
          <w:rFonts w:ascii="SFRM0900" w:hAnsi="SFRM0900" w:eastAsia="SFRM0900"/>
          <w:color w:val="000000"/>
          <w:sz w:val="18"/>
        </w:rPr>
        <w:t>City</w:t>
      </w:r>
      <w:r>
        <w:br/>
      </w:r>
      <w:r>
        <w:rPr>
          <w:spacing w:val="-10"/>
          <w:rFonts w:ascii="LMRoman10" w:hAnsi="LMRoman10" w:eastAsia="LMRoman10"/>
          <w:b/>
          <w:color w:val="000000"/>
          <w:sz w:val="20"/>
        </w:rPr>
        <w:t>–</w:t>
      </w:r>
      <w:r>
        <w:rPr>
          <w:spacing w:val="-10"/>
          <w:rFonts w:ascii="SFRM1000" w:hAnsi="SFRM1000" w:eastAsia="SFRM1000"/>
          <w:color w:val="000000"/>
          <w:sz w:val="20"/>
        </w:rPr>
        <w:t xml:space="preserve"> Work description line 1</w:t>
      </w:r>
      <w:r>
        <w:br/>
      </w:r>
      <w:r>
        <w:rPr>
          <w:spacing w:val="-10"/>
          <w:rFonts w:ascii="LMRoman10" w:hAnsi="LMRoman10" w:eastAsia="LMRoman10"/>
          <w:b/>
          <w:color w:val="000000"/>
          <w:sz w:val="20"/>
        </w:rPr>
        <w:t>–</w:t>
      </w:r>
      <w:r>
        <w:rPr>
          <w:spacing w:val="-10"/>
          <w:rFonts w:ascii="SFRM1000" w:hAnsi="SFRM1000" w:eastAsia="SFRM1000"/>
          <w:color w:val="000000"/>
          <w:sz w:val="20"/>
        </w:rPr>
        <w:t xml:space="preserve"> Work description line 2</w:t>
      </w:r>
    </w:p>
    <w:p>
      <w:pPr>
        <w:autoSpaceDN w:val="0"/>
        <w:tabs>
          <w:tab w:pos="9904" w:val="left"/>
        </w:tabs>
        <w:autoSpaceDE w:val="0"/>
        <w:widowControl/>
        <w:spacing w:line="196" w:lineRule="exact" w:before="182" w:after="0"/>
        <w:ind w:left="554" w:right="0" w:firstLine="0"/>
        <w:jc w:val="left"/>
      </w:pPr>
      <w:r>
        <w:rPr>
          <w:spacing w:val="-10"/>
          <w:rFonts w:ascii="LMMathSymbols6" w:hAnsi="LMMathSymbols6" w:eastAsia="LMMathSymbols6"/>
          <w:i/>
          <w:color w:val="000000"/>
          <w:sz w:val="12"/>
        </w:rPr>
        <w:t>•</w:t>
      </w:r>
      <w:r>
        <w:rPr>
          <w:spacing w:val="-10"/>
          <w:rFonts w:ascii="SFRB1095" w:hAnsi="SFRB1095" w:eastAsia="SFRB1095"/>
          <w:b/>
          <w:color w:val="000000"/>
          <w:sz w:val="22"/>
        </w:rPr>
        <w:t xml:space="preserve">Company Name </w:t>
      </w:r>
      <w:r>
        <w:tab/>
      </w:r>
      <w:r>
        <w:rPr>
          <w:spacing w:val="-10"/>
          <w:rFonts w:ascii="SFTI0900" w:hAnsi="SFTI0900" w:eastAsia="SFTI0900"/>
          <w:i/>
          <w:color w:val="000000"/>
          <w:sz w:val="18"/>
        </w:rPr>
        <w:t>Event dates</w:t>
      </w:r>
    </w:p>
    <w:p>
      <w:pPr>
        <w:autoSpaceDN w:val="0"/>
        <w:tabs>
          <w:tab w:pos="730" w:val="left"/>
          <w:tab w:pos="10504" w:val="left"/>
        </w:tabs>
        <w:autoSpaceDE w:val="0"/>
        <w:widowControl/>
        <w:spacing w:line="254" w:lineRule="exact" w:before="0" w:after="0"/>
        <w:ind w:left="630" w:right="432" w:firstLine="0"/>
        <w:jc w:val="left"/>
      </w:pPr>
      <w:r>
        <w:rPr>
          <w:spacing w:val="-10"/>
          <w:rFonts w:ascii="SFTI0900" w:hAnsi="SFTI0900" w:eastAsia="SFTI0900"/>
          <w:i/>
          <w:color w:val="000000"/>
          <w:sz w:val="18"/>
        </w:rPr>
        <w:t xml:space="preserve">Your Role </w:t>
      </w:r>
      <w:r>
        <w:tab/>
      </w:r>
      <w:r>
        <w:rPr>
          <w:spacing w:val="-10"/>
          <w:rFonts w:ascii="SFRM0900" w:hAnsi="SFRM0900" w:eastAsia="SFRM0900"/>
          <w:color w:val="000000"/>
          <w:sz w:val="18"/>
        </w:rPr>
        <w:t>City</w:t>
      </w:r>
      <w:r>
        <w:br/>
      </w:r>
      <w:r>
        <w:rPr>
          <w:spacing w:val="-10"/>
          <w:rFonts w:ascii="LMRoman10" w:hAnsi="LMRoman10" w:eastAsia="LMRoman10"/>
          <w:b/>
          <w:color w:val="000000"/>
          <w:sz w:val="20"/>
        </w:rPr>
        <w:t>–</w:t>
      </w:r>
      <w:r>
        <w:rPr>
          <w:spacing w:val="-10"/>
          <w:rFonts w:ascii="SFRM1000" w:hAnsi="SFRM1000" w:eastAsia="SFRM1000"/>
          <w:color w:val="000000"/>
          <w:sz w:val="20"/>
        </w:rPr>
        <w:t xml:space="preserve"> Work description line 1</w:t>
      </w:r>
      <w:r>
        <w:br/>
      </w:r>
      <w:r>
        <w:rPr>
          <w:spacing w:val="-10"/>
          <w:rFonts w:ascii="LMRoman10" w:hAnsi="LMRoman10" w:eastAsia="LMRoman10"/>
          <w:b/>
          <w:color w:val="000000"/>
          <w:sz w:val="20"/>
        </w:rPr>
        <w:t>–</w:t>
      </w:r>
      <w:r>
        <w:rPr>
          <w:spacing w:val="-10"/>
          <w:rFonts w:ascii="SFRM1000" w:hAnsi="SFRM1000" w:eastAsia="SFRM1000"/>
          <w:color w:val="000000"/>
          <w:sz w:val="20"/>
        </w:rPr>
        <w:t xml:space="preserve"> Work description line 2</w:t>
      </w:r>
    </w:p>
    <w:p>
      <w:pPr>
        <w:autoSpaceDN w:val="0"/>
        <w:autoSpaceDE w:val="0"/>
        <w:widowControl/>
        <w:spacing w:line="166" w:lineRule="exact" w:before="262" w:after="82"/>
        <w:ind w:left="554" w:right="0" w:firstLine="0"/>
        <w:jc w:val="left"/>
      </w:pPr>
      <w:r>
        <w:rPr>
          <w:spacing w:val="-10"/>
          <w:rFonts w:ascii="SFXC1200" w:hAnsi="SFXC1200" w:eastAsia="SFXC1200"/>
          <w:b/>
          <w:color w:val="000000"/>
          <w:sz w:val="24"/>
        </w:rPr>
        <w:t>Personal 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4" w:type="dxa"/>
      </w:tblPr>
      <w:tblGrid>
        <w:gridCol w:w="5366" w:type="dxa"/>
        <w:gridCol w:w="5065" w:type="dxa"/>
      </w:tblGrid>
      <w:tr>
        <w:trPr>
          <w:trHeight w:hRule="exact" w:val="388"/>
        </w:trPr>
        <w:tc>
          <w:tcPr>
            <w:tcW w:type="dxa" w:w="5366"/>
            <w:tcBorders>
              <w:top w:sz="3.184000015258789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42" w:after="0"/>
              <w:ind w:left="0" w:right="0" w:firstLine="0"/>
              <w:jc w:val="left"/>
            </w:pPr>
            <w:r>
              <w:rPr>
                <w:spacing w:val="-10"/>
                <w:rFonts w:ascii="LMMathSymbols6" w:hAnsi="LMMathSymbols6" w:eastAsia="LMMathSymbols6"/>
                <w:i/>
                <w:color w:val="000000"/>
                <w:sz w:val="12"/>
              </w:rPr>
              <w:t>•</w:t>
            </w:r>
            <w:r>
              <w:rPr>
                <w:spacing w:val="-10"/>
                <w:rFonts w:ascii="SFRB1095" w:hAnsi="SFRB1095" w:eastAsia="SFRB1095"/>
                <w:b/>
                <w:color w:val="000000"/>
                <w:sz w:val="22"/>
              </w:rPr>
              <w:t>Project Name</w:t>
            </w:r>
          </w:p>
        </w:tc>
        <w:tc>
          <w:tcPr>
            <w:tcW w:type="dxa" w:w="5066"/>
            <w:tcBorders>
              <w:top w:sz="3.184000015258789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70" w:after="0"/>
              <w:ind w:left="0" w:right="148" w:firstLine="0"/>
              <w:jc w:val="right"/>
            </w:pPr>
            <w:r>
              <w:rPr>
                <w:spacing w:val="-10"/>
                <w:rFonts w:ascii="SFTI0900" w:hAnsi="SFTI0900" w:eastAsia="SFTI0900"/>
                <w:i/>
                <w:color w:val="000000"/>
                <w:sz w:val="18"/>
              </w:rPr>
              <w:t>Event dates</w:t>
            </w:r>
          </w:p>
        </w:tc>
      </w:tr>
    </w:tbl>
    <w:p>
      <w:pPr>
        <w:autoSpaceDN w:val="0"/>
        <w:autoSpaceDE w:val="0"/>
        <w:widowControl/>
        <w:spacing w:line="180" w:lineRule="exact" w:before="42" w:after="0"/>
        <w:ind w:left="630" w:right="0" w:firstLine="0"/>
        <w:jc w:val="left"/>
      </w:pPr>
      <w:r>
        <w:rPr>
          <w:spacing w:val="-10"/>
          <w:rFonts w:ascii="SFTI0900" w:hAnsi="SFTI0900" w:eastAsia="SFTI0900"/>
          <w:i/>
          <w:color w:val="000000"/>
          <w:sz w:val="18"/>
        </w:rPr>
        <w:t>Project description(Your input in the project)</w:t>
      </w:r>
    </w:p>
    <w:p>
      <w:pPr>
        <w:autoSpaceDN w:val="0"/>
        <w:autoSpaceDE w:val="0"/>
        <w:widowControl/>
        <w:spacing w:line="248" w:lineRule="exact" w:before="120" w:after="0"/>
        <w:ind w:left="730" w:right="3024" w:firstLine="0"/>
        <w:jc w:val="left"/>
      </w:pPr>
      <w:r>
        <w:rPr>
          <w:spacing w:val="-10"/>
          <w:rFonts w:ascii="LMRoman10" w:hAnsi="LMRoman10" w:eastAsia="LMRoman10"/>
          <w:b/>
          <w:color w:val="000000"/>
          <w:sz w:val="20"/>
        </w:rPr>
        <w:t>–</w:t>
      </w:r>
      <w:r>
        <w:rPr>
          <w:spacing w:val="-10"/>
          <w:rFonts w:ascii="SFRM1000" w:hAnsi="SFRM1000" w:eastAsia="SFRM1000"/>
          <w:color w:val="000000"/>
          <w:sz w:val="20"/>
        </w:rPr>
        <w:t xml:space="preserve"> Tools &amp; technologies used: xxx,xxx</w:t>
      </w:r>
      <w:r>
        <w:br/>
      </w:r>
      <w:r>
        <w:rPr>
          <w:spacing w:val="-10"/>
          <w:rFonts w:ascii="LMRoman10" w:hAnsi="LMRoman10" w:eastAsia="LMRoman10"/>
          <w:b/>
          <w:color w:val="000000"/>
          <w:sz w:val="20"/>
        </w:rPr>
        <w:t>–</w:t>
      </w:r>
      <w:r>
        <w:rPr>
          <w:spacing w:val="-10"/>
          <w:rFonts w:ascii="SFRM1000" w:hAnsi="SFRM1000" w:eastAsia="SFRM1000"/>
          <w:color w:val="000000"/>
          <w:sz w:val="20"/>
        </w:rPr>
        <w:t xml:space="preserve"> More description on the project(The output you achieved by working on the project)</w:t>
      </w:r>
    </w:p>
    <w:p>
      <w:pPr>
        <w:autoSpaceDN w:val="0"/>
        <w:tabs>
          <w:tab w:pos="9904" w:val="left"/>
        </w:tabs>
        <w:autoSpaceDE w:val="0"/>
        <w:widowControl/>
        <w:spacing w:line="194" w:lineRule="exact" w:before="230" w:after="0"/>
        <w:ind w:left="554" w:right="0" w:firstLine="0"/>
        <w:jc w:val="left"/>
      </w:pPr>
      <w:r>
        <w:rPr>
          <w:spacing w:val="-10"/>
          <w:rFonts w:ascii="LMMathSymbols6" w:hAnsi="LMMathSymbols6" w:eastAsia="LMMathSymbols6"/>
          <w:i/>
          <w:color w:val="000000"/>
          <w:sz w:val="12"/>
        </w:rPr>
        <w:t>•</w:t>
      </w:r>
      <w:r>
        <w:rPr>
          <w:spacing w:val="-10"/>
          <w:rFonts w:ascii="SFRB1095" w:hAnsi="SFRB1095" w:eastAsia="SFRB1095"/>
          <w:b/>
          <w:color w:val="000000"/>
          <w:sz w:val="22"/>
        </w:rPr>
        <w:t xml:space="preserve">Project Name </w:t>
      </w:r>
      <w:r>
        <w:tab/>
      </w:r>
      <w:r>
        <w:rPr>
          <w:spacing w:val="-10"/>
          <w:rFonts w:ascii="SFTI0900" w:hAnsi="SFTI0900" w:eastAsia="SFTI0900"/>
          <w:i/>
          <w:color w:val="000000"/>
          <w:sz w:val="18"/>
        </w:rPr>
        <w:t>Event dates</w:t>
      </w:r>
    </w:p>
    <w:p>
      <w:pPr>
        <w:autoSpaceDN w:val="0"/>
        <w:autoSpaceDE w:val="0"/>
        <w:widowControl/>
        <w:spacing w:line="178" w:lineRule="exact" w:before="94" w:after="0"/>
        <w:ind w:left="630" w:right="0" w:firstLine="0"/>
        <w:jc w:val="left"/>
      </w:pPr>
      <w:r>
        <w:rPr>
          <w:spacing w:val="-10"/>
          <w:rFonts w:ascii="SFTI0900" w:hAnsi="SFTI0900" w:eastAsia="SFTI0900"/>
          <w:i/>
          <w:color w:val="000000"/>
          <w:sz w:val="18"/>
        </w:rPr>
        <w:t>Project description(Your input in the project)</w:t>
      </w:r>
    </w:p>
    <w:p>
      <w:pPr>
        <w:autoSpaceDN w:val="0"/>
        <w:autoSpaceDE w:val="0"/>
        <w:widowControl/>
        <w:spacing w:line="248" w:lineRule="exact" w:before="120" w:after="0"/>
        <w:ind w:left="730" w:right="3024" w:firstLine="0"/>
        <w:jc w:val="left"/>
      </w:pPr>
      <w:r>
        <w:rPr>
          <w:spacing w:val="-10"/>
          <w:rFonts w:ascii="LMRoman10" w:hAnsi="LMRoman10" w:eastAsia="LMRoman10"/>
          <w:b/>
          <w:color w:val="000000"/>
          <w:sz w:val="20"/>
        </w:rPr>
        <w:t>–</w:t>
      </w:r>
      <w:r>
        <w:rPr>
          <w:spacing w:val="-10"/>
          <w:rFonts w:ascii="SFRM1000" w:hAnsi="SFRM1000" w:eastAsia="SFRM1000"/>
          <w:color w:val="000000"/>
          <w:sz w:val="20"/>
        </w:rPr>
        <w:t xml:space="preserve"> Tools &amp; technologies used: xxx,xxx</w:t>
      </w:r>
      <w:r>
        <w:br/>
      </w:r>
      <w:r>
        <w:rPr>
          <w:spacing w:val="-10"/>
          <w:rFonts w:ascii="LMRoman10" w:hAnsi="LMRoman10" w:eastAsia="LMRoman10"/>
          <w:b/>
          <w:color w:val="000000"/>
          <w:sz w:val="20"/>
        </w:rPr>
        <w:t>–</w:t>
      </w:r>
      <w:r>
        <w:rPr>
          <w:spacing w:val="-10"/>
          <w:rFonts w:ascii="SFRM1000" w:hAnsi="SFRM1000" w:eastAsia="SFRM1000"/>
          <w:color w:val="000000"/>
          <w:sz w:val="20"/>
        </w:rPr>
        <w:t xml:space="preserve"> More description on the project(The output you achieved by working on the project)</w:t>
      </w:r>
    </w:p>
    <w:p>
      <w:pPr>
        <w:autoSpaceDN w:val="0"/>
        <w:autoSpaceDE w:val="0"/>
        <w:widowControl/>
        <w:spacing w:line="170" w:lineRule="exact" w:before="304" w:after="0"/>
        <w:ind w:left="554" w:right="0" w:firstLine="0"/>
        <w:jc w:val="left"/>
      </w:pPr>
      <w:r>
        <w:rPr>
          <w:spacing w:val="-10"/>
          <w:rFonts w:ascii="SFXC1200" w:hAnsi="SFXC1200" w:eastAsia="SFXC1200"/>
          <w:b/>
          <w:color w:val="000000"/>
          <w:sz w:val="24"/>
        </w:rPr>
        <w:t>Technical Skills and Interests</w:t>
      </w:r>
    </w:p>
    <w:p>
      <w:pPr>
        <w:autoSpaceDN w:val="0"/>
        <w:autoSpaceDE w:val="0"/>
        <w:widowControl/>
        <w:spacing w:line="238" w:lineRule="exact" w:before="106" w:after="0"/>
        <w:ind w:left="626" w:right="9216" w:firstLine="0"/>
        <w:jc w:val="left"/>
      </w:pPr>
      <w:r>
        <w:rPr>
          <w:spacing w:val="-10"/>
          <w:rFonts w:ascii="SFRB1000" w:hAnsi="SFRB1000" w:eastAsia="SFRB1000"/>
          <w:b/>
          <w:color w:val="000000"/>
          <w:sz w:val="20"/>
        </w:rPr>
        <w:t>Languages</w:t>
      </w:r>
      <w:r>
        <w:rPr>
          <w:spacing w:val="-10"/>
          <w:rFonts w:ascii="SFRM1000" w:hAnsi="SFRM1000" w:eastAsia="SFRM1000"/>
          <w:color w:val="000000"/>
          <w:sz w:val="20"/>
        </w:rPr>
        <w:t xml:space="preserve">: </w:t>
      </w:r>
      <w:r>
        <w:br/>
      </w:r>
      <w:r>
        <w:rPr>
          <w:spacing w:val="-10"/>
          <w:rFonts w:ascii="SFRB1000" w:hAnsi="SFRB1000" w:eastAsia="SFRB1000"/>
          <w:b/>
          <w:color w:val="000000"/>
          <w:sz w:val="20"/>
        </w:rPr>
        <w:t>Developer Tools</w:t>
      </w:r>
      <w:r>
        <w:rPr>
          <w:spacing w:val="-10"/>
          <w:rFonts w:ascii="SFRM1000" w:hAnsi="SFRM1000" w:eastAsia="SFRM1000"/>
          <w:color w:val="000000"/>
          <w:sz w:val="20"/>
        </w:rPr>
        <w:t>:</w:t>
      </w:r>
    </w:p>
    <w:p>
      <w:pPr>
        <w:autoSpaceDN w:val="0"/>
        <w:autoSpaceDE w:val="0"/>
        <w:widowControl/>
        <w:spacing w:line="138" w:lineRule="exact" w:before="62" w:after="0"/>
        <w:ind w:left="626" w:right="0" w:firstLine="0"/>
        <w:jc w:val="left"/>
      </w:pPr>
      <w:r>
        <w:rPr>
          <w:spacing w:val="-10"/>
          <w:rFonts w:ascii="SFRB1000" w:hAnsi="SFRB1000" w:eastAsia="SFRB1000"/>
          <w:b/>
          <w:color w:val="000000"/>
          <w:sz w:val="20"/>
        </w:rPr>
        <w:t>Frameworks</w:t>
      </w:r>
      <w:r>
        <w:rPr>
          <w:spacing w:val="-10"/>
          <w:rFonts w:ascii="SFRM1000" w:hAnsi="SFRM1000" w:eastAsia="SFRM1000"/>
          <w:color w:val="000000"/>
          <w:sz w:val="20"/>
        </w:rPr>
        <w:t>:</w:t>
      </w:r>
    </w:p>
    <w:p>
      <w:pPr>
        <w:autoSpaceDN w:val="0"/>
        <w:autoSpaceDE w:val="0"/>
        <w:widowControl/>
        <w:spacing w:line="198" w:lineRule="exact" w:before="90" w:after="0"/>
        <w:ind w:left="626" w:right="0" w:firstLine="0"/>
        <w:jc w:val="left"/>
      </w:pPr>
      <w:r>
        <w:rPr>
          <w:spacing w:val="-10"/>
          <w:rFonts w:ascii="SFRB1000" w:hAnsi="SFRB1000" w:eastAsia="SFRB1000"/>
          <w:b/>
          <w:color w:val="000000"/>
          <w:sz w:val="20"/>
        </w:rPr>
        <w:t>Cloud/Databases</w:t>
      </w:r>
      <w:r>
        <w:rPr>
          <w:spacing w:val="-10"/>
          <w:rFonts w:ascii="SFRM1000" w:hAnsi="SFRM1000" w:eastAsia="SFRM100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24" w:lineRule="exact" w:before="0" w:after="0"/>
        <w:ind w:left="626" w:right="9216" w:firstLine="0"/>
        <w:jc w:val="left"/>
      </w:pPr>
      <w:r>
        <w:rPr>
          <w:spacing w:val="-10"/>
          <w:rFonts w:ascii="SFRB1000" w:hAnsi="SFRB1000" w:eastAsia="SFRB1000"/>
          <w:b/>
          <w:color w:val="000000"/>
          <w:sz w:val="20"/>
        </w:rPr>
        <w:t>Soft Skills</w:t>
      </w:r>
      <w:r>
        <w:rPr>
          <w:spacing w:val="-10"/>
          <w:rFonts w:ascii="SFRM1000" w:hAnsi="SFRM1000" w:eastAsia="SFRM1000"/>
          <w:color w:val="000000"/>
          <w:sz w:val="20"/>
        </w:rPr>
        <w:t xml:space="preserve">: </w:t>
      </w:r>
      <w:r>
        <w:br/>
      </w:r>
      <w:r>
        <w:rPr>
          <w:spacing w:val="-10"/>
          <w:rFonts w:ascii="SFRB1000" w:hAnsi="SFRB1000" w:eastAsia="SFRB1000"/>
          <w:b/>
          <w:color w:val="000000"/>
          <w:sz w:val="20"/>
        </w:rPr>
        <w:t>Coursework</w:t>
      </w:r>
      <w:r>
        <w:rPr>
          <w:spacing w:val="-10"/>
          <w:rFonts w:ascii="SFRM1000" w:hAnsi="SFRM1000" w:eastAsia="SFRM1000"/>
          <w:color w:val="000000"/>
          <w:sz w:val="20"/>
        </w:rPr>
        <w:t xml:space="preserve">: </w:t>
      </w:r>
      <w:r>
        <w:br/>
      </w:r>
      <w:r>
        <w:rPr>
          <w:spacing w:val="-10"/>
          <w:rFonts w:ascii="SFRB1000" w:hAnsi="SFRB1000" w:eastAsia="SFRB1000"/>
          <w:b/>
          <w:color w:val="000000"/>
          <w:sz w:val="20"/>
        </w:rPr>
        <w:t>Areas of Interest</w:t>
      </w:r>
      <w:r>
        <w:rPr>
          <w:spacing w:val="-10"/>
          <w:rFonts w:ascii="SFRM1000" w:hAnsi="SFRM1000" w:eastAsia="SFRM1000"/>
          <w:color w:val="000000"/>
          <w:sz w:val="20"/>
        </w:rPr>
        <w:t>:</w:t>
      </w:r>
    </w:p>
    <w:p>
      <w:pPr>
        <w:autoSpaceDN w:val="0"/>
        <w:autoSpaceDE w:val="0"/>
        <w:widowControl/>
        <w:spacing w:line="168" w:lineRule="exact" w:before="282" w:after="80"/>
        <w:ind w:left="554" w:right="0" w:firstLine="0"/>
        <w:jc w:val="left"/>
      </w:pPr>
      <w:r>
        <w:rPr>
          <w:spacing w:val="-10"/>
          <w:rFonts w:ascii="SFXC1200" w:hAnsi="SFXC1200" w:eastAsia="SFXC1200"/>
          <w:b/>
          <w:color w:val="000000"/>
          <w:sz w:val="24"/>
        </w:rPr>
        <w:t>Positions of Responsibility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4" w:type="dxa"/>
      </w:tblPr>
      <w:tblGrid>
        <w:gridCol w:w="5586" w:type="dxa"/>
        <w:gridCol w:w="4845" w:type="dxa"/>
      </w:tblGrid>
      <w:tr>
        <w:trPr>
          <w:trHeight w:hRule="exact" w:val="378"/>
        </w:trPr>
        <w:tc>
          <w:tcPr>
            <w:tcW w:type="dxa" w:w="5586"/>
            <w:tcBorders>
              <w:top w:sz="3.184000015258789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18" w:after="0"/>
              <w:ind w:left="0" w:right="0" w:firstLine="0"/>
              <w:jc w:val="left"/>
            </w:pPr>
            <w:r>
              <w:rPr>
                <w:spacing w:val="-10"/>
                <w:rFonts w:ascii="LMMathSymbols6" w:hAnsi="LMMathSymbols6" w:eastAsia="LMMathSymbols6"/>
                <w:i/>
                <w:color w:val="000000"/>
                <w:sz w:val="12"/>
              </w:rPr>
              <w:t>•</w:t>
            </w:r>
            <w:r>
              <w:rPr>
                <w:spacing w:val="-10"/>
                <w:rFonts w:ascii="SFRB1095" w:hAnsi="SFRB1095" w:eastAsia="SFRB1095"/>
                <w:b/>
                <w:color w:val="000000"/>
                <w:sz w:val="22"/>
              </w:rPr>
              <w:t>Position,</w:t>
            </w:r>
            <w:r>
              <w:rPr>
                <w:spacing w:val="-10"/>
                <w:rFonts w:ascii="SFRM1095" w:hAnsi="SFRM1095" w:eastAsia="SFRM1095"/>
                <w:color w:val="000000"/>
                <w:sz w:val="22"/>
              </w:rPr>
              <w:t xml:space="preserve"> Club or Event</w:t>
            </w:r>
          </w:p>
        </w:tc>
        <w:tc>
          <w:tcPr>
            <w:tcW w:type="dxa" w:w="4846"/>
            <w:tcBorders>
              <w:top w:sz="3.184000015258789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36" w:after="0"/>
              <w:ind w:left="0" w:right="252" w:firstLine="0"/>
              <w:jc w:val="right"/>
            </w:pPr>
            <w:r>
              <w:rPr>
                <w:spacing w:val="-10"/>
                <w:rFonts w:ascii="SFTI1000" w:hAnsi="SFTI1000" w:eastAsia="SFTI1000"/>
                <w:i/>
                <w:color w:val="000000"/>
                <w:sz w:val="20"/>
              </w:rPr>
              <w:t>Position tenure</w:t>
            </w:r>
          </w:p>
        </w:tc>
      </w:tr>
    </w:tbl>
    <w:p>
      <w:pPr>
        <w:autoSpaceDN w:val="0"/>
        <w:tabs>
          <w:tab w:pos="9400" w:val="left"/>
        </w:tabs>
        <w:autoSpaceDE w:val="0"/>
        <w:widowControl/>
        <w:spacing w:line="196" w:lineRule="exact" w:before="106" w:after="0"/>
        <w:ind w:left="554" w:right="0" w:firstLine="0"/>
        <w:jc w:val="left"/>
      </w:pPr>
      <w:r>
        <w:rPr>
          <w:spacing w:val="-10"/>
          <w:rFonts w:ascii="LMMathSymbols6" w:hAnsi="LMMathSymbols6" w:eastAsia="LMMathSymbols6"/>
          <w:i/>
          <w:color w:val="000000"/>
          <w:sz w:val="12"/>
        </w:rPr>
        <w:t>•</w:t>
      </w:r>
      <w:r>
        <w:rPr>
          <w:spacing w:val="-10"/>
          <w:rFonts w:ascii="SFRB1095" w:hAnsi="SFRB1095" w:eastAsia="SFRB1095"/>
          <w:b/>
          <w:color w:val="000000"/>
          <w:sz w:val="22"/>
        </w:rPr>
        <w:t>Position,</w:t>
      </w:r>
      <w:r>
        <w:rPr>
          <w:spacing w:val="-10"/>
          <w:rFonts w:ascii="SFRM1095" w:hAnsi="SFRM1095" w:eastAsia="SFRM1095"/>
          <w:color w:val="000000"/>
          <w:sz w:val="22"/>
        </w:rPr>
        <w:t xml:space="preserve"> Club or Event </w:t>
      </w:r>
      <w:r>
        <w:tab/>
      </w:r>
      <w:r>
        <w:rPr>
          <w:spacing w:val="-10"/>
          <w:rFonts w:ascii="SFTI1000" w:hAnsi="SFTI1000" w:eastAsia="SFTI1000"/>
          <w:i/>
          <w:color w:val="000000"/>
          <w:sz w:val="20"/>
        </w:rPr>
        <w:t>Position tenure</w:t>
      </w:r>
    </w:p>
    <w:p>
      <w:pPr>
        <w:autoSpaceDN w:val="0"/>
        <w:autoSpaceDE w:val="0"/>
        <w:widowControl/>
        <w:spacing w:line="168" w:lineRule="exact" w:before="274" w:after="82"/>
        <w:ind w:left="554" w:right="0" w:firstLine="0"/>
        <w:jc w:val="left"/>
      </w:pPr>
      <w:r>
        <w:rPr>
          <w:spacing w:val="-10"/>
          <w:rFonts w:ascii="SFXC1200" w:hAnsi="SFXC1200" w:eastAsia="SFXC1200"/>
          <w:b/>
          <w:color w:val="000000"/>
          <w:sz w:val="24"/>
        </w:rPr>
        <w:t>Achievements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4" w:type="dxa"/>
      </w:tblPr>
      <w:tblGrid>
        <w:gridCol w:w="5786" w:type="dxa"/>
        <w:gridCol w:w="4645" w:type="dxa"/>
      </w:tblGrid>
      <w:tr>
        <w:trPr>
          <w:trHeight w:hRule="exact" w:val="378"/>
        </w:trPr>
        <w:tc>
          <w:tcPr>
            <w:tcW w:type="dxa" w:w="5786"/>
            <w:tcBorders>
              <w:top w:sz="3.184000015258789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0" w:after="0"/>
              <w:ind w:left="0" w:right="0" w:firstLine="0"/>
              <w:jc w:val="left"/>
            </w:pPr>
            <w:r>
              <w:rPr>
                <w:spacing w:val="-10"/>
                <w:rFonts w:ascii="LMMathSymbols6" w:hAnsi="LMMathSymbols6" w:eastAsia="LMMathSymbols6"/>
                <w:i/>
                <w:color w:val="000000"/>
                <w:sz w:val="12"/>
              </w:rPr>
              <w:t>•</w:t>
            </w:r>
            <w:r>
              <w:rPr>
                <w:spacing w:val="-10"/>
                <w:rFonts w:ascii="SFRB1095" w:hAnsi="SFRB1095" w:eastAsia="SFRB1095"/>
                <w:b/>
                <w:color w:val="000000"/>
                <w:sz w:val="22"/>
              </w:rPr>
              <w:t>Achievement</w:t>
            </w:r>
            <w:r>
              <w:rPr>
                <w:spacing w:val="-10"/>
                <w:rFonts w:ascii="SFRM1095" w:hAnsi="SFRM1095" w:eastAsia="SFRM1095"/>
                <w:color w:val="000000"/>
                <w:sz w:val="22"/>
              </w:rPr>
              <w:t xml:space="preserve"> description</w:t>
            </w:r>
          </w:p>
        </w:tc>
        <w:tc>
          <w:tcPr>
            <w:tcW w:type="dxa" w:w="4646"/>
            <w:tcBorders>
              <w:top w:sz="3.184000015258789" w:val="single" w:color="000000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4" w:after="0"/>
              <w:ind w:left="0" w:right="254" w:firstLine="0"/>
              <w:jc w:val="right"/>
            </w:pPr>
            <w:r>
              <w:rPr>
                <w:spacing w:val="-10"/>
                <w:rFonts w:ascii="SFTI1000" w:hAnsi="SFTI1000" w:eastAsia="SFTI1000"/>
                <w:i/>
                <w:color w:val="000000"/>
                <w:sz w:val="20"/>
              </w:rPr>
              <w:t>Event dates</w:t>
            </w:r>
          </w:p>
        </w:tc>
      </w:tr>
    </w:tbl>
    <w:p>
      <w:pPr>
        <w:autoSpaceDN w:val="0"/>
        <w:tabs>
          <w:tab w:pos="9722" w:val="left"/>
        </w:tabs>
        <w:autoSpaceDE w:val="0"/>
        <w:widowControl/>
        <w:spacing w:line="196" w:lineRule="exact" w:before="106" w:after="0"/>
        <w:ind w:left="554" w:right="0" w:firstLine="0"/>
        <w:jc w:val="left"/>
      </w:pPr>
      <w:r>
        <w:rPr>
          <w:spacing w:val="-10"/>
          <w:rFonts w:ascii="LMMathSymbols6" w:hAnsi="LMMathSymbols6" w:eastAsia="LMMathSymbols6"/>
          <w:i/>
          <w:color w:val="000000"/>
          <w:sz w:val="12"/>
        </w:rPr>
        <w:t>•</w:t>
      </w:r>
      <w:r>
        <w:rPr>
          <w:spacing w:val="-10"/>
          <w:rFonts w:ascii="SFRB1095" w:hAnsi="SFRB1095" w:eastAsia="SFRB1095"/>
          <w:b/>
          <w:color w:val="000000"/>
          <w:sz w:val="22"/>
        </w:rPr>
        <w:t>Achievement</w:t>
      </w:r>
      <w:r>
        <w:rPr>
          <w:spacing w:val="-10"/>
          <w:rFonts w:ascii="SFRM1095" w:hAnsi="SFRM1095" w:eastAsia="SFRM1095"/>
          <w:color w:val="000000"/>
          <w:sz w:val="22"/>
        </w:rPr>
        <w:t xml:space="preserve"> description </w:t>
      </w:r>
      <w:r>
        <w:tab/>
      </w:r>
      <w:r>
        <w:rPr>
          <w:spacing w:val="-10"/>
          <w:rFonts w:ascii="SFTI1000" w:hAnsi="SFTI1000" w:eastAsia="SFTI1000"/>
          <w:i/>
          <w:color w:val="000000"/>
          <w:sz w:val="20"/>
        </w:rPr>
        <w:t>Event dates</w:t>
      </w:r>
    </w:p>
    <w:sectPr w:rsidR="00FC693F" w:rsidRPr="0006063C" w:rsidSect="00034616">
      <w:type w:val="continuous"/>
      <w:pgSz w:w="11906" w:h="16838"/>
      <w:pgMar w:top="240" w:right="240" w:bottom="188" w:left="2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youremail@email.com" TargetMode="External"/><Relationship Id="rId10" Type="http://schemas.openxmlformats.org/officeDocument/2006/relationships/hyperlink" Target="mailto:officialemail@vssut.ac.in" TargetMode="External"/><Relationship Id="rId11" Type="http://schemas.openxmlformats.org/officeDocument/2006/relationships/hyperlink" Target="https://www.yourLinkedinProfile.com/in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